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E5D0B" w14:textId="226174B2" w:rsidR="00316A30" w:rsidRDefault="00000000">
      <w:pPr>
        <w:pStyle w:val="Title"/>
      </w:pPr>
      <w:r>
        <w:t>AI Agent  Development Worksheet</w:t>
      </w:r>
    </w:p>
    <w:p w14:paraId="28E45773" w14:textId="77777777" w:rsidR="00316A30" w:rsidRDefault="00000000">
      <w:pPr>
        <w:pStyle w:val="Heading1"/>
      </w:pPr>
      <w:r>
        <w:t>1. POC Identity</w:t>
      </w:r>
    </w:p>
    <w:p w14:paraId="5AFB9258" w14:textId="77777777" w:rsidR="00316A30" w:rsidRDefault="00000000">
      <w:r>
        <w:t>Participant Name(s): __________________________________________</w:t>
      </w:r>
    </w:p>
    <w:p w14:paraId="002A2352" w14:textId="77777777" w:rsidR="00316A30" w:rsidRDefault="00000000">
      <w:r>
        <w:t>Project Title: ________________________________________________</w:t>
      </w:r>
    </w:p>
    <w:p w14:paraId="6B99C319" w14:textId="77777777" w:rsidR="00316A30" w:rsidRDefault="00000000">
      <w:r>
        <w:t>Choose a clear and meaningful working title that reflects the purpose of your agent.</w:t>
      </w:r>
    </w:p>
    <w:p w14:paraId="04DE8CC6" w14:textId="77777777" w:rsidR="00316A30" w:rsidRDefault="00000000">
      <w:pPr>
        <w:pStyle w:val="Heading1"/>
      </w:pPr>
      <w:r>
        <w:t>2. What Problem Are You Solving?</w:t>
      </w:r>
    </w:p>
    <w:p w14:paraId="68CB3F00" w14:textId="77777777" w:rsidR="00316A30" w:rsidRDefault="00000000">
      <w:r>
        <w:t>Describe a business scenario or task that could benefit from intelligent automation.</w:t>
      </w:r>
      <w:r>
        <w:br/>
        <w:t>- What is the problem or opportunity?</w:t>
      </w:r>
      <w:r>
        <w:br/>
        <w:t>- Who faces this problem?</w:t>
      </w:r>
      <w:r>
        <w:br/>
        <w:t>- Why is it worth solving?</w:t>
      </w:r>
      <w:r>
        <w:br/>
      </w:r>
    </w:p>
    <w:p w14:paraId="583CD03F" w14:textId="77777777" w:rsidR="00316A30" w:rsidRDefault="00000000">
      <w:r>
        <w:t>Your response:</w:t>
      </w:r>
      <w:r>
        <w:br/>
        <w:t>______________________________________________________________________</w:t>
      </w:r>
      <w:r>
        <w:br/>
      </w:r>
      <w:r>
        <w:br/>
      </w:r>
      <w:r>
        <w:br/>
      </w:r>
    </w:p>
    <w:p w14:paraId="300DD449" w14:textId="77777777" w:rsidR="00316A30" w:rsidRDefault="00000000">
      <w:pPr>
        <w:pStyle w:val="Heading1"/>
      </w:pPr>
      <w:r>
        <w:t>3. What Will Your Agent Do?</w:t>
      </w:r>
    </w:p>
    <w:p w14:paraId="1D95AE5E" w14:textId="77777777" w:rsidR="00316A30" w:rsidRDefault="00000000">
      <w:r>
        <w:t>List 2–4 specific things your agent should be able to do.</w:t>
      </w:r>
    </w:p>
    <w:p w14:paraId="124F0852" w14:textId="77777777" w:rsidR="00316A30" w:rsidRDefault="00000000">
      <w:r>
        <w:t>Task List:</w:t>
      </w:r>
      <w:r>
        <w:br/>
        <w:t>1. ____________________________________________</w:t>
      </w:r>
      <w:r>
        <w:br/>
        <w:t>2. ____________________________________________</w:t>
      </w:r>
      <w:r>
        <w:br/>
        <w:t>3. ____________________________________________</w:t>
      </w:r>
      <w:r>
        <w:br/>
        <w:t>4. ____________________________________________</w:t>
      </w:r>
    </w:p>
    <w:p w14:paraId="7CFEDFCB" w14:textId="77777777" w:rsidR="00316A30" w:rsidRDefault="00000000">
      <w:pPr>
        <w:pStyle w:val="Heading1"/>
      </w:pPr>
      <w:r>
        <w:t>4. Agent Blueprint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16A30" w14:paraId="2090D700" w14:textId="77777777">
        <w:tc>
          <w:tcPr>
            <w:tcW w:w="4320" w:type="dxa"/>
          </w:tcPr>
          <w:p w14:paraId="58DC5CD1" w14:textId="77777777" w:rsidR="00316A30" w:rsidRDefault="00000000">
            <w:r>
              <w:t>Component</w:t>
            </w:r>
          </w:p>
        </w:tc>
        <w:tc>
          <w:tcPr>
            <w:tcW w:w="4320" w:type="dxa"/>
          </w:tcPr>
          <w:p w14:paraId="18E19153" w14:textId="77777777" w:rsidR="00316A30" w:rsidRDefault="00000000">
            <w:r>
              <w:t>Your Plan</w:t>
            </w:r>
          </w:p>
        </w:tc>
      </w:tr>
      <w:tr w:rsidR="00316A30" w14:paraId="3508B821" w14:textId="77777777">
        <w:tc>
          <w:tcPr>
            <w:tcW w:w="4320" w:type="dxa"/>
          </w:tcPr>
          <w:p w14:paraId="6F94D72A" w14:textId="77777777" w:rsidR="00316A30" w:rsidRDefault="00000000">
            <w:r>
              <w:t>Language Model (e.g., GPT-4, Claude)</w:t>
            </w:r>
          </w:p>
        </w:tc>
        <w:tc>
          <w:tcPr>
            <w:tcW w:w="4320" w:type="dxa"/>
          </w:tcPr>
          <w:p w14:paraId="3C0F60FE" w14:textId="77777777" w:rsidR="00316A30" w:rsidRDefault="00316A30"/>
        </w:tc>
      </w:tr>
      <w:tr w:rsidR="00316A30" w14:paraId="179BA581" w14:textId="77777777">
        <w:tc>
          <w:tcPr>
            <w:tcW w:w="4320" w:type="dxa"/>
          </w:tcPr>
          <w:p w14:paraId="2A8CAB3F" w14:textId="77777777" w:rsidR="00316A30" w:rsidRDefault="00000000">
            <w:r>
              <w:t>Agent Framework (e.g., LangChain)</w:t>
            </w:r>
          </w:p>
        </w:tc>
        <w:tc>
          <w:tcPr>
            <w:tcW w:w="4320" w:type="dxa"/>
          </w:tcPr>
          <w:p w14:paraId="719260E2" w14:textId="77777777" w:rsidR="00316A30" w:rsidRDefault="00316A30"/>
        </w:tc>
      </w:tr>
      <w:tr w:rsidR="00316A30" w14:paraId="37833002" w14:textId="77777777">
        <w:tc>
          <w:tcPr>
            <w:tcW w:w="4320" w:type="dxa"/>
          </w:tcPr>
          <w:p w14:paraId="492912D0" w14:textId="77777777" w:rsidR="00316A30" w:rsidRDefault="00000000">
            <w:r>
              <w:t>Will it use memory?</w:t>
            </w:r>
          </w:p>
        </w:tc>
        <w:tc>
          <w:tcPr>
            <w:tcW w:w="4320" w:type="dxa"/>
          </w:tcPr>
          <w:p w14:paraId="47C3A44E" w14:textId="77777777" w:rsidR="00316A30" w:rsidRDefault="00316A30"/>
        </w:tc>
      </w:tr>
      <w:tr w:rsidR="00316A30" w14:paraId="67598ABC" w14:textId="77777777">
        <w:tc>
          <w:tcPr>
            <w:tcW w:w="4320" w:type="dxa"/>
          </w:tcPr>
          <w:p w14:paraId="3ED5973E" w14:textId="77777777" w:rsidR="00316A30" w:rsidRDefault="00000000">
            <w:r>
              <w:t>Tools Needed</w:t>
            </w:r>
          </w:p>
        </w:tc>
        <w:tc>
          <w:tcPr>
            <w:tcW w:w="4320" w:type="dxa"/>
          </w:tcPr>
          <w:p w14:paraId="2317E930" w14:textId="77777777" w:rsidR="00316A30" w:rsidRDefault="00316A30"/>
        </w:tc>
      </w:tr>
      <w:tr w:rsidR="00316A30" w14:paraId="16D12F67" w14:textId="77777777">
        <w:tc>
          <w:tcPr>
            <w:tcW w:w="4320" w:type="dxa"/>
          </w:tcPr>
          <w:p w14:paraId="712C4641" w14:textId="77777777" w:rsidR="00316A30" w:rsidRDefault="00000000">
            <w:r>
              <w:t>Input Format</w:t>
            </w:r>
          </w:p>
        </w:tc>
        <w:tc>
          <w:tcPr>
            <w:tcW w:w="4320" w:type="dxa"/>
          </w:tcPr>
          <w:p w14:paraId="4A902466" w14:textId="77777777" w:rsidR="00316A30" w:rsidRDefault="00316A30"/>
        </w:tc>
      </w:tr>
      <w:tr w:rsidR="00316A30" w14:paraId="6C15E1DE" w14:textId="77777777">
        <w:tc>
          <w:tcPr>
            <w:tcW w:w="4320" w:type="dxa"/>
          </w:tcPr>
          <w:p w14:paraId="72144DCB" w14:textId="77777777" w:rsidR="00316A30" w:rsidRDefault="00000000">
            <w:r>
              <w:t>Output Format</w:t>
            </w:r>
          </w:p>
        </w:tc>
        <w:tc>
          <w:tcPr>
            <w:tcW w:w="4320" w:type="dxa"/>
          </w:tcPr>
          <w:p w14:paraId="0FF95A9D" w14:textId="77777777" w:rsidR="00316A30" w:rsidRDefault="00316A30"/>
        </w:tc>
      </w:tr>
    </w:tbl>
    <w:p w14:paraId="1E8701A1" w14:textId="77777777" w:rsidR="00316A30" w:rsidRDefault="00000000">
      <w:pPr>
        <w:pStyle w:val="Heading1"/>
      </w:pPr>
      <w:r>
        <w:lastRenderedPageBreak/>
        <w:t>5. Tool Planning</w:t>
      </w:r>
    </w:p>
    <w:p w14:paraId="3C563A41" w14:textId="77777777" w:rsidR="00316A30" w:rsidRDefault="00000000">
      <w:r>
        <w:t>Define any tools your agent will call to complete tasks.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16A30" w14:paraId="62A90191" w14:textId="77777777">
        <w:tc>
          <w:tcPr>
            <w:tcW w:w="4320" w:type="dxa"/>
          </w:tcPr>
          <w:p w14:paraId="5305B55D" w14:textId="77777777" w:rsidR="00316A30" w:rsidRDefault="00000000">
            <w:r>
              <w:t>Tool Name</w:t>
            </w:r>
          </w:p>
        </w:tc>
        <w:tc>
          <w:tcPr>
            <w:tcW w:w="4320" w:type="dxa"/>
          </w:tcPr>
          <w:p w14:paraId="1D0BA441" w14:textId="77777777" w:rsidR="00316A30" w:rsidRDefault="00000000">
            <w:r>
              <w:t>Purpose / What It Does</w:t>
            </w:r>
          </w:p>
        </w:tc>
      </w:tr>
      <w:tr w:rsidR="00316A30" w14:paraId="7A669384" w14:textId="77777777">
        <w:tc>
          <w:tcPr>
            <w:tcW w:w="4320" w:type="dxa"/>
          </w:tcPr>
          <w:p w14:paraId="08ADFB1C" w14:textId="77777777" w:rsidR="00316A30" w:rsidRDefault="00316A30"/>
        </w:tc>
        <w:tc>
          <w:tcPr>
            <w:tcW w:w="4320" w:type="dxa"/>
          </w:tcPr>
          <w:p w14:paraId="15871613" w14:textId="77777777" w:rsidR="00316A30" w:rsidRDefault="00316A30"/>
        </w:tc>
      </w:tr>
      <w:tr w:rsidR="00316A30" w14:paraId="029AF03C" w14:textId="77777777">
        <w:tc>
          <w:tcPr>
            <w:tcW w:w="4320" w:type="dxa"/>
          </w:tcPr>
          <w:p w14:paraId="4C362D22" w14:textId="77777777" w:rsidR="00316A30" w:rsidRDefault="00316A30"/>
        </w:tc>
        <w:tc>
          <w:tcPr>
            <w:tcW w:w="4320" w:type="dxa"/>
          </w:tcPr>
          <w:p w14:paraId="556E46B2" w14:textId="77777777" w:rsidR="00316A30" w:rsidRDefault="00316A30"/>
        </w:tc>
      </w:tr>
      <w:tr w:rsidR="00316A30" w14:paraId="488E058E" w14:textId="77777777">
        <w:tc>
          <w:tcPr>
            <w:tcW w:w="4320" w:type="dxa"/>
          </w:tcPr>
          <w:p w14:paraId="0CFEF1E9" w14:textId="77777777" w:rsidR="00316A30" w:rsidRDefault="00316A30"/>
        </w:tc>
        <w:tc>
          <w:tcPr>
            <w:tcW w:w="4320" w:type="dxa"/>
          </w:tcPr>
          <w:p w14:paraId="2B932F65" w14:textId="77777777" w:rsidR="00316A30" w:rsidRDefault="00316A30"/>
        </w:tc>
      </w:tr>
    </w:tbl>
    <w:p w14:paraId="0B77FB4F" w14:textId="77777777" w:rsidR="00316A30" w:rsidRDefault="00000000">
      <w:pPr>
        <w:pStyle w:val="Heading1"/>
      </w:pPr>
      <w:r>
        <w:t>6. Example Prompts</w:t>
      </w:r>
    </w:p>
    <w:p w14:paraId="14F0B1E9" w14:textId="77777777" w:rsidR="00316A30" w:rsidRDefault="00000000">
      <w:r>
        <w:t>Prompt 1: ____________________________________________</w:t>
      </w:r>
    </w:p>
    <w:p w14:paraId="70E5F190" w14:textId="77777777" w:rsidR="00316A30" w:rsidRDefault="00000000">
      <w:r>
        <w:t>Prompt 2: ____________________________________________</w:t>
      </w:r>
    </w:p>
    <w:p w14:paraId="40710AD0" w14:textId="77777777" w:rsidR="00316A30" w:rsidRDefault="00000000">
      <w:r>
        <w:t>Prompt 3: ____________________________________________</w:t>
      </w:r>
    </w:p>
    <w:p w14:paraId="4BB89DCF" w14:textId="77777777" w:rsidR="00316A30" w:rsidRDefault="00000000">
      <w:pPr>
        <w:pStyle w:val="Heading1"/>
      </w:pPr>
      <w:r>
        <w:t>7. What Should the Output Look Like?</w:t>
      </w:r>
    </w:p>
    <w:p w14:paraId="048AFCA6" w14:textId="77777777" w:rsidR="00316A30" w:rsidRDefault="00000000">
      <w:r>
        <w:t>Describe what the agent is expected to return.</w:t>
      </w:r>
      <w:r>
        <w:br/>
        <w:t>Expected Output:</w:t>
      </w:r>
      <w:r>
        <w:br/>
        <w:t>______________________________________________________________________</w:t>
      </w:r>
      <w:r>
        <w:br/>
      </w:r>
      <w:r>
        <w:br/>
      </w:r>
    </w:p>
    <w:p w14:paraId="630B15BD" w14:textId="77777777" w:rsidR="00316A30" w:rsidRDefault="00000000">
      <w:pPr>
        <w:pStyle w:val="Heading1"/>
      </w:pPr>
      <w:r>
        <w:t>8. Measuring Success</w:t>
      </w:r>
    </w:p>
    <w:p w14:paraId="3B4DDEA9" w14:textId="77777777" w:rsidR="00316A30" w:rsidRDefault="00000000">
      <w:r>
        <w:t>1. ____________________________________________</w:t>
      </w:r>
    </w:p>
    <w:p w14:paraId="3563BB8F" w14:textId="77777777" w:rsidR="00316A30" w:rsidRDefault="00000000">
      <w:r>
        <w:t>2. ____________________________________________</w:t>
      </w:r>
    </w:p>
    <w:p w14:paraId="4E1F1F56" w14:textId="77777777" w:rsidR="00316A30" w:rsidRDefault="00000000">
      <w:r>
        <w:t>3. ____________________________________________</w:t>
      </w:r>
    </w:p>
    <w:p w14:paraId="1B01FD89" w14:textId="77777777" w:rsidR="00316A30" w:rsidRDefault="00000000">
      <w:pPr>
        <w:pStyle w:val="Heading1"/>
      </w:pPr>
      <w:r>
        <w:t>9. (Optional) If You Plan a UI…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16A30" w14:paraId="0A73FD1F" w14:textId="77777777">
        <w:tc>
          <w:tcPr>
            <w:tcW w:w="4320" w:type="dxa"/>
          </w:tcPr>
          <w:p w14:paraId="36683BB3" w14:textId="77777777" w:rsidR="00316A30" w:rsidRDefault="00000000">
            <w:r>
              <w:t>UI Element</w:t>
            </w:r>
          </w:p>
        </w:tc>
        <w:tc>
          <w:tcPr>
            <w:tcW w:w="4320" w:type="dxa"/>
          </w:tcPr>
          <w:p w14:paraId="57C70E14" w14:textId="77777777" w:rsidR="00316A30" w:rsidRDefault="00000000">
            <w:r>
              <w:t>Description</w:t>
            </w:r>
          </w:p>
        </w:tc>
      </w:tr>
      <w:tr w:rsidR="00316A30" w14:paraId="5D3D950B" w14:textId="77777777">
        <w:tc>
          <w:tcPr>
            <w:tcW w:w="4320" w:type="dxa"/>
          </w:tcPr>
          <w:p w14:paraId="1EC2384D" w14:textId="77777777" w:rsidR="00316A30" w:rsidRDefault="00316A30"/>
        </w:tc>
        <w:tc>
          <w:tcPr>
            <w:tcW w:w="4320" w:type="dxa"/>
          </w:tcPr>
          <w:p w14:paraId="1BF691A1" w14:textId="77777777" w:rsidR="00316A30" w:rsidRDefault="00316A30"/>
        </w:tc>
      </w:tr>
      <w:tr w:rsidR="00316A30" w14:paraId="089AAEC5" w14:textId="77777777">
        <w:tc>
          <w:tcPr>
            <w:tcW w:w="4320" w:type="dxa"/>
          </w:tcPr>
          <w:p w14:paraId="1E8BB2BF" w14:textId="77777777" w:rsidR="00316A30" w:rsidRDefault="00316A30"/>
        </w:tc>
        <w:tc>
          <w:tcPr>
            <w:tcW w:w="4320" w:type="dxa"/>
          </w:tcPr>
          <w:p w14:paraId="70550481" w14:textId="77777777" w:rsidR="00316A30" w:rsidRDefault="00316A30"/>
        </w:tc>
      </w:tr>
      <w:tr w:rsidR="00316A30" w14:paraId="6DA979C2" w14:textId="77777777">
        <w:tc>
          <w:tcPr>
            <w:tcW w:w="4320" w:type="dxa"/>
          </w:tcPr>
          <w:p w14:paraId="312F703E" w14:textId="77777777" w:rsidR="00316A30" w:rsidRDefault="00316A30"/>
        </w:tc>
        <w:tc>
          <w:tcPr>
            <w:tcW w:w="4320" w:type="dxa"/>
          </w:tcPr>
          <w:p w14:paraId="03F1C89A" w14:textId="77777777" w:rsidR="00316A30" w:rsidRDefault="00316A30"/>
        </w:tc>
      </w:tr>
    </w:tbl>
    <w:p w14:paraId="19B10210" w14:textId="77777777" w:rsidR="00316A30" w:rsidRDefault="00000000">
      <w:pPr>
        <w:pStyle w:val="Heading1"/>
      </w:pPr>
      <w:r>
        <w:t>10. Lessons &amp; Reflections</w:t>
      </w:r>
    </w:p>
    <w:p w14:paraId="36A8D995" w14:textId="77777777" w:rsidR="00316A30" w:rsidRDefault="00000000">
      <w:r>
        <w:t>What went well?</w:t>
      </w:r>
      <w:r>
        <w:br/>
        <w:t>______________________________________________________________________</w:t>
      </w:r>
      <w:r>
        <w:br/>
      </w:r>
    </w:p>
    <w:p w14:paraId="06B004B2" w14:textId="77777777" w:rsidR="00316A30" w:rsidRDefault="00000000">
      <w:r>
        <w:lastRenderedPageBreak/>
        <w:t>What surprised you or didn’t work as expected?</w:t>
      </w:r>
      <w:r>
        <w:br/>
        <w:t>______________________________________________________________________</w:t>
      </w:r>
      <w:r>
        <w:br/>
      </w:r>
    </w:p>
    <w:p w14:paraId="29B0D2CB" w14:textId="77777777" w:rsidR="00316A30" w:rsidRDefault="00000000">
      <w:r>
        <w:t>If you had more time, what would you add or improve?</w:t>
      </w:r>
      <w:r>
        <w:br/>
        <w:t>______________________________________________________________________</w:t>
      </w:r>
      <w:r>
        <w:br/>
      </w:r>
    </w:p>
    <w:sectPr w:rsidR="00316A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0210492">
    <w:abstractNumId w:val="8"/>
  </w:num>
  <w:num w:numId="2" w16cid:durableId="1592855448">
    <w:abstractNumId w:val="6"/>
  </w:num>
  <w:num w:numId="3" w16cid:durableId="1649751090">
    <w:abstractNumId w:val="5"/>
  </w:num>
  <w:num w:numId="4" w16cid:durableId="1610771721">
    <w:abstractNumId w:val="4"/>
  </w:num>
  <w:num w:numId="5" w16cid:durableId="510409431">
    <w:abstractNumId w:val="7"/>
  </w:num>
  <w:num w:numId="6" w16cid:durableId="1355185652">
    <w:abstractNumId w:val="3"/>
  </w:num>
  <w:num w:numId="7" w16cid:durableId="192310265">
    <w:abstractNumId w:val="2"/>
  </w:num>
  <w:num w:numId="8" w16cid:durableId="118038775">
    <w:abstractNumId w:val="1"/>
  </w:num>
  <w:num w:numId="9" w16cid:durableId="1960067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16A30"/>
    <w:rsid w:val="00326F90"/>
    <w:rsid w:val="00886AD7"/>
    <w:rsid w:val="00AA1D8D"/>
    <w:rsid w:val="00B47730"/>
    <w:rsid w:val="00CB0664"/>
    <w:rsid w:val="00D4682D"/>
    <w:rsid w:val="00ED0F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3FB751"/>
  <w14:defaultImageDpi w14:val="300"/>
  <w15:docId w15:val="{3D222157-CECB-439F-871A-26CD642F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Latha T K</cp:lastModifiedBy>
  <cp:revision>3</cp:revision>
  <dcterms:created xsi:type="dcterms:W3CDTF">2025-07-31T12:19:00Z</dcterms:created>
  <dcterms:modified xsi:type="dcterms:W3CDTF">2025-07-31T12:20:00Z</dcterms:modified>
  <cp:category/>
</cp:coreProperties>
</file>